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263140" cy="2054860"/>
            <wp:effectExtent l="438150" t="438150" r="438150" b="448310"/>
            <wp:docPr id="2" name="Picture 2" descr="add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ddUs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054860"/>
                    </a:xfrm>
                    <a:prstGeom prst="rect">
                      <a:avLst/>
                    </a:prstGeom>
                    <a:noFill/>
                    <a:ln w="438150" cmpd="sng">
                      <a:solidFill>
                        <a:srgbClr val="DFD69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r>
        <w:rPr>
          <w:rFonts w:hint="default"/>
          <w:lang w:val="en-IN"/>
        </w:rPr>
        <w:drawing>
          <wp:inline distT="0" distB="0" distL="114300" distR="114300">
            <wp:extent cx="2141220" cy="2146935"/>
            <wp:effectExtent l="438150" t="438150" r="438150" b="447675"/>
            <wp:docPr id="1" name="Picture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2146935"/>
                    </a:xfrm>
                    <a:prstGeom prst="rect">
                      <a:avLst/>
                    </a:prstGeom>
                    <a:ln w="438150" cmpd="sng">
                      <a:solidFill>
                        <a:srgbClr val="DFD69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965F4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F2301F1"/>
    <w:rsid w:val="4796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practical heading"/>
    <w:basedOn w:val="1"/>
    <w:qFormat/>
    <w:uiPriority w:val="0"/>
    <w:pPr>
      <w:jc w:val="center"/>
    </w:pPr>
    <w:rPr>
      <w:rFonts w:ascii="Times New Roman" w:hAnsi="Times New Roman" w:cs="Times New Roman" w:eastAsiaTheme="minorEastAsia"/>
      <w:bCs/>
      <w:sz w:val="32"/>
      <w:szCs w:val="28"/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2022-12-02T07:15:00Z</dcterms:created>
  <dc:creator>Lenovo</dc:creator>
  <cp:lastModifiedBy>Dhruvi Suthar</cp:lastModifiedBy>
  <dcterms:modified xsi:type="dcterms:W3CDTF">2022-12-02T09:53:29Z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9AFF6F1560B2489E9DC3444D3A663D53</vt:lpwstr>
  </property>
</Properties>
</file>